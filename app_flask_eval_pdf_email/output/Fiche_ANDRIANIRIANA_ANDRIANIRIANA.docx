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56D6" w14:textId="77777777" w:rsidR="00F5381F" w:rsidRDefault="004C5AA1">
      <w:pPr>
        <w:pStyle w:val="Titre"/>
      </w:pPr>
      <w:r>
        <w:t>FICHE D'EVALUATION COLLABORATEUR</w:t>
      </w:r>
    </w:p>
    <w:p w14:paraId="124145A5" w14:textId="77777777" w:rsidR="00F5381F" w:rsidRDefault="004C5AA1">
      <w:pPr>
        <w:spacing w:after="80"/>
      </w:pPr>
      <w:r>
        <w:t>FICHE D’ENTRETIEN INDIVIDUEL – Exercice 2024-2025</w:t>
      </w:r>
    </w:p>
    <w:p w14:paraId="6D198A67" w14:textId="77777777" w:rsidR="00F5381F" w:rsidRDefault="00F5381F">
      <w:pPr>
        <w:spacing w:after="80"/>
      </w:pPr>
    </w:p>
    <w:p w14:paraId="07DF8BDB" w14:textId="77777777" w:rsidR="00F5381F" w:rsidRDefault="004C5AA1">
      <w:pPr>
        <w:spacing w:after="80"/>
      </w:pPr>
      <w:r>
        <w:t>Nom, Prénom : ANDRIANIRIANA ANDRIANIRIANA</w:t>
      </w:r>
    </w:p>
    <w:p w14:paraId="2604FC8B" w14:textId="77777777" w:rsidR="00F5381F" w:rsidRDefault="004C5AA1">
      <w:pPr>
        <w:spacing w:after="80"/>
      </w:pPr>
      <w:r>
        <w:t>Grade actuel : ANDRIANIRIANA</w:t>
      </w:r>
    </w:p>
    <w:p w14:paraId="28592BE0" w14:textId="77777777" w:rsidR="00F5381F" w:rsidRDefault="004C5AA1">
      <w:pPr>
        <w:spacing w:after="80"/>
      </w:pPr>
      <w:r>
        <w:t>Ancienneté au cabinet : ANDRIANIRIANA</w:t>
      </w:r>
    </w:p>
    <w:p w14:paraId="7FF4FFDF" w14:textId="77777777" w:rsidR="00F5381F" w:rsidRDefault="004C5AA1">
      <w:pPr>
        <w:spacing w:after="80"/>
      </w:pPr>
      <w:r>
        <w:t>Diplôme : ANDRIANIRIANA</w:t>
      </w:r>
    </w:p>
    <w:p w14:paraId="7509037F" w14:textId="77777777" w:rsidR="00F5381F" w:rsidRDefault="00F5381F">
      <w:pPr>
        <w:spacing w:after="80"/>
      </w:pPr>
    </w:p>
    <w:p w14:paraId="75D81825" w14:textId="77777777" w:rsidR="00F5381F" w:rsidRDefault="004C5AA1">
      <w:pPr>
        <w:spacing w:after="80"/>
      </w:pPr>
      <w:r>
        <w:t>----------------------------------------</w:t>
      </w:r>
    </w:p>
    <w:p w14:paraId="7E232AC4" w14:textId="77777777" w:rsidR="00F5381F" w:rsidRDefault="004C5AA1">
      <w:pPr>
        <w:spacing w:after="80"/>
      </w:pPr>
      <w:r>
        <w:t>🔹</w:t>
      </w:r>
      <w:r>
        <w:t xml:space="preserve"> Bilan de l’année écoulée</w:t>
      </w:r>
    </w:p>
    <w:p w14:paraId="262C8DA0" w14:textId="77777777" w:rsidR="00F5381F" w:rsidRDefault="00F5381F">
      <w:pPr>
        <w:spacing w:after="80"/>
      </w:pPr>
    </w:p>
    <w:p w14:paraId="164206AC" w14:textId="77777777" w:rsidR="00F5381F" w:rsidRDefault="004C5AA1">
      <w:pPr>
        <w:spacing w:after="80"/>
      </w:pPr>
      <w:r>
        <w:t>Objectifs pour l’année écoulée :</w:t>
      </w:r>
    </w:p>
    <w:p w14:paraId="7E06BC43" w14:textId="77777777" w:rsidR="00F5381F" w:rsidRDefault="004C5AA1">
      <w:pPr>
        <w:spacing w:after="80"/>
      </w:pPr>
      <w:r>
        <w:t>ANDRIANIRIANA</w:t>
      </w:r>
    </w:p>
    <w:p w14:paraId="637156FD" w14:textId="77777777" w:rsidR="00F5381F" w:rsidRDefault="00F5381F">
      <w:pPr>
        <w:spacing w:after="80"/>
      </w:pPr>
    </w:p>
    <w:p w14:paraId="0E232378" w14:textId="77777777" w:rsidR="00F5381F" w:rsidRDefault="004C5AA1">
      <w:pPr>
        <w:spacing w:after="80"/>
      </w:pPr>
      <w:r>
        <w:t>Les avez-vous réalisés ? :</w:t>
      </w:r>
    </w:p>
    <w:p w14:paraId="75147A39" w14:textId="77777777" w:rsidR="00F5381F" w:rsidRDefault="004C5AA1">
      <w:pPr>
        <w:spacing w:after="80"/>
      </w:pPr>
      <w:r>
        <w:t>ANDRIANIRIANA</w:t>
      </w:r>
    </w:p>
    <w:p w14:paraId="2DA1CF6C" w14:textId="77777777" w:rsidR="00F5381F" w:rsidRDefault="00F5381F">
      <w:pPr>
        <w:spacing w:after="80"/>
      </w:pPr>
    </w:p>
    <w:p w14:paraId="339F3FAC" w14:textId="77777777" w:rsidR="00F5381F" w:rsidRDefault="004C5AA1">
      <w:pPr>
        <w:spacing w:after="80"/>
      </w:pPr>
      <w:r>
        <w:t>Forces personnelles et professionnelles :</w:t>
      </w:r>
    </w:p>
    <w:p w14:paraId="7F5A705D" w14:textId="77777777" w:rsidR="00F5381F" w:rsidRDefault="004C5AA1">
      <w:pPr>
        <w:spacing w:after="80"/>
      </w:pPr>
      <w:r>
        <w:t>ANDRIANIRIANA</w:t>
      </w:r>
    </w:p>
    <w:p w14:paraId="4B95998B" w14:textId="77777777" w:rsidR="00F5381F" w:rsidRDefault="00F5381F">
      <w:pPr>
        <w:spacing w:after="80"/>
      </w:pPr>
    </w:p>
    <w:p w14:paraId="453049C7" w14:textId="77777777" w:rsidR="00F5381F" w:rsidRDefault="004C5AA1">
      <w:pPr>
        <w:spacing w:after="80"/>
      </w:pPr>
      <w:r>
        <w:t>Points de démotivation :</w:t>
      </w:r>
    </w:p>
    <w:p w14:paraId="688B40CA" w14:textId="77777777" w:rsidR="00F5381F" w:rsidRDefault="004C5AA1">
      <w:pPr>
        <w:spacing w:after="80"/>
      </w:pPr>
      <w:r>
        <w:t>ANDRIANIRIANA</w:t>
      </w:r>
    </w:p>
    <w:p w14:paraId="41417BFF" w14:textId="77777777" w:rsidR="00F5381F" w:rsidRDefault="00F5381F">
      <w:pPr>
        <w:spacing w:after="80"/>
      </w:pPr>
    </w:p>
    <w:p w14:paraId="083EADB9" w14:textId="77777777" w:rsidR="00F5381F" w:rsidRDefault="004C5AA1">
      <w:pPr>
        <w:spacing w:after="80"/>
      </w:pPr>
      <w:r>
        <w:t>----------------------------------------</w:t>
      </w:r>
    </w:p>
    <w:p w14:paraId="679B3BA4" w14:textId="77777777" w:rsidR="00F5381F" w:rsidRDefault="004C5AA1">
      <w:pPr>
        <w:spacing w:after="80"/>
      </w:pPr>
      <w:r>
        <w:t>🔹</w:t>
      </w:r>
      <w:r>
        <w:t xml:space="preserve"> Perspectives d’évolution</w:t>
      </w:r>
    </w:p>
    <w:p w14:paraId="494BED93" w14:textId="77777777" w:rsidR="00F5381F" w:rsidRDefault="00F5381F">
      <w:pPr>
        <w:spacing w:after="80"/>
      </w:pPr>
    </w:p>
    <w:p w14:paraId="00E608EE" w14:textId="77777777" w:rsidR="00F5381F" w:rsidRDefault="004C5AA1">
      <w:pPr>
        <w:spacing w:after="80"/>
      </w:pPr>
      <w:r>
        <w:t>Souhaits professionnels à court, moyen et long terme :</w:t>
      </w:r>
    </w:p>
    <w:p w14:paraId="13F154DA" w14:textId="77777777" w:rsidR="00F5381F" w:rsidRDefault="004C5AA1">
      <w:pPr>
        <w:spacing w:after="80"/>
      </w:pPr>
      <w:r>
        <w:t>ANDRIANIRIANA</w:t>
      </w:r>
    </w:p>
    <w:p w14:paraId="2C50E020" w14:textId="77777777" w:rsidR="00F5381F" w:rsidRDefault="00F5381F">
      <w:pPr>
        <w:spacing w:after="80"/>
      </w:pPr>
    </w:p>
    <w:p w14:paraId="35B3020E" w14:textId="77777777" w:rsidR="00F5381F" w:rsidRDefault="004C5AA1">
      <w:pPr>
        <w:spacing w:after="80"/>
      </w:pPr>
      <w:r>
        <w:t>Objectifs pour l’année à venir :</w:t>
      </w:r>
    </w:p>
    <w:p w14:paraId="2F62ADCA" w14:textId="77777777" w:rsidR="00F5381F" w:rsidRDefault="004C5AA1">
      <w:pPr>
        <w:spacing w:after="80"/>
      </w:pPr>
      <w:r>
        <w:t>ANDRIANIRIANA</w:t>
      </w:r>
    </w:p>
    <w:p w14:paraId="77B1E051" w14:textId="77777777" w:rsidR="00F5381F" w:rsidRDefault="00F5381F">
      <w:pPr>
        <w:spacing w:after="80"/>
      </w:pPr>
    </w:p>
    <w:p w14:paraId="198F6EAD" w14:textId="77777777" w:rsidR="004C5AA1" w:rsidRDefault="004C5AA1">
      <w:pPr>
        <w:spacing w:after="80"/>
      </w:pPr>
    </w:p>
    <w:p w14:paraId="7DF77DA1" w14:textId="005EDB9D" w:rsidR="00F5381F" w:rsidRDefault="004C5AA1">
      <w:pPr>
        <w:spacing w:after="80"/>
      </w:pPr>
      <w:r>
        <w:t>Moyens necessaires</w:t>
      </w:r>
      <w:r>
        <w:t xml:space="preserve"> pour y </w:t>
      </w:r>
      <w:proofErr w:type="gramStart"/>
      <w:r>
        <w:t>parvenu</w:t>
      </w:r>
      <w:r>
        <w:t xml:space="preserve"> :</w:t>
      </w:r>
      <w:proofErr w:type="gramEnd"/>
    </w:p>
    <w:p w14:paraId="1A9B9395" w14:textId="77777777" w:rsidR="00F5381F" w:rsidRDefault="004C5AA1">
      <w:pPr>
        <w:spacing w:after="80"/>
      </w:pPr>
      <w:r>
        <w:t>ANDRIANIRIANA</w:t>
      </w:r>
    </w:p>
    <w:p w14:paraId="5D798BFA" w14:textId="77777777" w:rsidR="00F5381F" w:rsidRDefault="00F5381F">
      <w:pPr>
        <w:spacing w:after="80"/>
      </w:pPr>
    </w:p>
    <w:p w14:paraId="1AFBCF4A" w14:textId="77777777" w:rsidR="00F5381F" w:rsidRDefault="004C5AA1">
      <w:pPr>
        <w:spacing w:after="80"/>
      </w:pPr>
      <w:r>
        <w:t>Grade prétendu :</w:t>
      </w:r>
    </w:p>
    <w:p w14:paraId="494BF8B6" w14:textId="77777777" w:rsidR="00F5381F" w:rsidRDefault="004C5AA1">
      <w:pPr>
        <w:spacing w:after="80"/>
      </w:pPr>
      <w:r>
        <w:t>ANDRIANIRIANA</w:t>
      </w:r>
    </w:p>
    <w:p w14:paraId="02914C1E" w14:textId="77777777" w:rsidR="00F5381F" w:rsidRDefault="00F5381F">
      <w:pPr>
        <w:spacing w:after="80"/>
      </w:pPr>
    </w:p>
    <w:p w14:paraId="1B21C0E4" w14:textId="77777777" w:rsidR="00F5381F" w:rsidRDefault="004C5AA1">
      <w:pPr>
        <w:spacing w:after="80"/>
      </w:pPr>
      <w:r>
        <w:t>----------------------------------------</w:t>
      </w:r>
    </w:p>
    <w:p w14:paraId="78F1A1D3" w14:textId="77777777" w:rsidR="00F5381F" w:rsidRDefault="004C5AA1">
      <w:pPr>
        <w:spacing w:after="80"/>
      </w:pPr>
      <w:r>
        <w:t>🔹</w:t>
      </w:r>
      <w:r>
        <w:t xml:space="preserve"> Appréciation et commentaires</w:t>
      </w:r>
    </w:p>
    <w:p w14:paraId="68DA18EE" w14:textId="77777777" w:rsidR="00F5381F" w:rsidRDefault="00F5381F">
      <w:pPr>
        <w:spacing w:after="80"/>
      </w:pPr>
    </w:p>
    <w:p w14:paraId="11FB5747" w14:textId="77777777" w:rsidR="00F5381F" w:rsidRDefault="004C5AA1">
      <w:pPr>
        <w:spacing w:after="80"/>
      </w:pPr>
      <w:r>
        <w:t>Commentaires de l’évaluateur :</w:t>
      </w:r>
    </w:p>
    <w:p w14:paraId="724FF916" w14:textId="77777777" w:rsidR="00F5381F" w:rsidRDefault="004C5AA1">
      <w:pPr>
        <w:spacing w:after="80"/>
      </w:pPr>
      <w:r>
        <w:t>ANDRIANIRIANA</w:t>
      </w:r>
    </w:p>
    <w:p w14:paraId="0113A6F9" w14:textId="77777777" w:rsidR="00F5381F" w:rsidRDefault="00F5381F">
      <w:pPr>
        <w:spacing w:after="80"/>
      </w:pPr>
    </w:p>
    <w:p w14:paraId="69F95A2C" w14:textId="77777777" w:rsidR="00F5381F" w:rsidRDefault="004C5AA1">
      <w:pPr>
        <w:spacing w:after="80"/>
      </w:pPr>
      <w:r>
        <w:t>Commentaires du collaborateur :</w:t>
      </w:r>
    </w:p>
    <w:p w14:paraId="1E054146" w14:textId="77777777" w:rsidR="00F5381F" w:rsidRDefault="004C5AA1">
      <w:pPr>
        <w:spacing w:after="80"/>
      </w:pPr>
      <w:r>
        <w:t>nan</w:t>
      </w:r>
    </w:p>
    <w:p w14:paraId="4AA5DFF6" w14:textId="77777777" w:rsidR="00F5381F" w:rsidRDefault="00F5381F">
      <w:pPr>
        <w:spacing w:after="80"/>
      </w:pPr>
    </w:p>
    <w:p w14:paraId="588DCFC9" w14:textId="77777777" w:rsidR="00F5381F" w:rsidRDefault="004C5AA1">
      <w:pPr>
        <w:spacing w:after="80"/>
      </w:pPr>
      <w:r>
        <w:t>----------------------------------------</w:t>
      </w:r>
    </w:p>
    <w:p w14:paraId="53692FAE" w14:textId="77777777" w:rsidR="00F5381F" w:rsidRDefault="004C5AA1">
      <w:pPr>
        <w:spacing w:after="80"/>
      </w:pPr>
      <w:r>
        <w:t>Signatures :</w:t>
      </w:r>
    </w:p>
    <w:p w14:paraId="05570201" w14:textId="77777777" w:rsidR="00F5381F" w:rsidRDefault="004C5AA1">
      <w:pPr>
        <w:spacing w:after="80"/>
      </w:pPr>
      <w:r>
        <w:t>Collaborateur : ________________________</w:t>
      </w:r>
    </w:p>
    <w:p w14:paraId="75F48107" w14:textId="77777777" w:rsidR="00F5381F" w:rsidRDefault="004C5AA1">
      <w:pPr>
        <w:spacing w:after="80"/>
      </w:pPr>
      <w:proofErr w:type="spellStart"/>
      <w:proofErr w:type="gramStart"/>
      <w:r>
        <w:t>Responsable</w:t>
      </w:r>
      <w:proofErr w:type="spellEnd"/>
      <w:r>
        <w:t xml:space="preserve"> :</w:t>
      </w:r>
      <w:proofErr w:type="gramEnd"/>
      <w:r>
        <w:t xml:space="preserve"> _________________________</w:t>
      </w:r>
    </w:p>
    <w:p w14:paraId="0E426173" w14:textId="47C0899D" w:rsidR="004C5AA1" w:rsidRDefault="004C5AA1">
      <w:pPr>
        <w:spacing w:after="8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F3361FF" wp14:editId="125EB818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1685925" cy="1271970"/>
            <wp:effectExtent l="0" t="0" r="0" b="4445"/>
            <wp:wrapNone/>
            <wp:docPr id="15451575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7514" name="Image 15451575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820" cy="127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D2BEE" w14:textId="5D52ACEB" w:rsidR="004C5AA1" w:rsidRDefault="004C5AA1">
      <w:pPr>
        <w:spacing w:after="80"/>
      </w:pPr>
    </w:p>
    <w:sectPr w:rsidR="004C5AA1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712EA" w14:textId="77777777" w:rsidR="004C5AA1" w:rsidRDefault="004C5AA1" w:rsidP="004C5AA1">
      <w:pPr>
        <w:spacing w:after="0" w:line="240" w:lineRule="auto"/>
      </w:pPr>
      <w:r>
        <w:separator/>
      </w:r>
    </w:p>
  </w:endnote>
  <w:endnote w:type="continuationSeparator" w:id="0">
    <w:p w14:paraId="08A7518F" w14:textId="77777777" w:rsidR="004C5AA1" w:rsidRDefault="004C5AA1" w:rsidP="004C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7978B" w14:textId="77777777" w:rsidR="004C5AA1" w:rsidRDefault="004C5AA1" w:rsidP="004C5AA1">
      <w:pPr>
        <w:spacing w:after="0" w:line="240" w:lineRule="auto"/>
      </w:pPr>
      <w:r>
        <w:separator/>
      </w:r>
    </w:p>
  </w:footnote>
  <w:footnote w:type="continuationSeparator" w:id="0">
    <w:p w14:paraId="65EDDCDB" w14:textId="77777777" w:rsidR="004C5AA1" w:rsidRDefault="004C5AA1" w:rsidP="004C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D5DE7" w14:textId="04091CC4" w:rsidR="004C5AA1" w:rsidRDefault="004C5AA1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13AA1" wp14:editId="7225C4F5">
          <wp:simplePos x="0" y="0"/>
          <wp:positionH relativeFrom="column">
            <wp:posOffset>-914400</wp:posOffset>
          </wp:positionH>
          <wp:positionV relativeFrom="paragraph">
            <wp:posOffset>-209550</wp:posOffset>
          </wp:positionV>
          <wp:extent cx="1962150" cy="662680"/>
          <wp:effectExtent l="0" t="0" r="0" b="4445"/>
          <wp:wrapNone/>
          <wp:docPr id="108879248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8792482" name="Image 10887924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662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759427">
    <w:abstractNumId w:val="8"/>
  </w:num>
  <w:num w:numId="2" w16cid:durableId="527179318">
    <w:abstractNumId w:val="6"/>
  </w:num>
  <w:num w:numId="3" w16cid:durableId="670257112">
    <w:abstractNumId w:val="5"/>
  </w:num>
  <w:num w:numId="4" w16cid:durableId="1173254126">
    <w:abstractNumId w:val="4"/>
  </w:num>
  <w:num w:numId="5" w16cid:durableId="1072580546">
    <w:abstractNumId w:val="7"/>
  </w:num>
  <w:num w:numId="6" w16cid:durableId="1890797883">
    <w:abstractNumId w:val="3"/>
  </w:num>
  <w:num w:numId="7" w16cid:durableId="1473205882">
    <w:abstractNumId w:val="2"/>
  </w:num>
  <w:num w:numId="8" w16cid:durableId="548764257">
    <w:abstractNumId w:val="1"/>
  </w:num>
  <w:num w:numId="9" w16cid:durableId="21007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AA1"/>
    <w:rsid w:val="00AA1D8D"/>
    <w:rsid w:val="00B47730"/>
    <w:rsid w:val="00CB0664"/>
    <w:rsid w:val="00F5381F"/>
    <w:rsid w:val="00FC693F"/>
    <w:rsid w:val="00F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6FC27F"/>
  <w14:defaultImageDpi w14:val="300"/>
  <w15:docId w15:val="{BA592841-697E-4398-9B64-A5914E81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Digital CAMOI</cp:lastModifiedBy>
  <cp:revision>2</cp:revision>
  <dcterms:created xsi:type="dcterms:W3CDTF">2013-12-23T23:15:00Z</dcterms:created>
  <dcterms:modified xsi:type="dcterms:W3CDTF">2025-08-01T12:20:00Z</dcterms:modified>
  <cp:category/>
</cp:coreProperties>
</file>