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Nivonirina Berthine LANTONIAINA MINOHASINA</w:t>
      </w:r>
    </w:p>
    <w:p w14:paraId="2604FC8B" w14:textId="77777777" w:rsidR="00F5381F" w:rsidRDefault="004C5AA1">
      <w:pPr>
        <w:spacing w:after="80"/>
      </w:pPr>
      <w:r>
        <w:t>Grade actuel : Test</w:t>
      </w:r>
    </w:p>
    <w:p w14:paraId="28592BE0" w14:textId="77777777" w:rsidR="00F5381F" w:rsidRDefault="004C5AA1">
      <w:pPr>
        <w:spacing w:after="80"/>
      </w:pPr>
      <w:r>
        <w:t>Ancienneté au cabinet : Test</w:t>
      </w:r>
    </w:p>
    <w:p w14:paraId="7FF4FFDF" w14:textId="77777777" w:rsidR="00F5381F" w:rsidRDefault="004C5AA1">
      <w:pPr>
        <w:spacing w:after="80"/>
      </w:pPr>
      <w:r>
        <w:t>Diplôme : Test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Test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Test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Test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Test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Test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Test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Test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Test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Test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Test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