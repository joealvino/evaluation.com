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Odette RAHARINJATOVO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