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 xml:space="preserve">Nom, Prénom : Nasomby Robuste NIQUOT </w:t>
      </w:r>
    </w:p>
    <w:p w14:paraId="2604FC8B" w14:textId="77777777" w:rsidR="00F5381F" w:rsidRDefault="004C5AA1">
      <w:pPr>
        <w:spacing w:after="80"/>
      </w:pPr>
      <w:r>
        <w:t>Grade actuel : Test</w:t>
      </w:r>
    </w:p>
    <w:p w14:paraId="28592BE0" w14:textId="77777777" w:rsidR="00F5381F" w:rsidRDefault="004C5AA1">
      <w:pPr>
        <w:spacing w:after="80"/>
      </w:pPr>
      <w:r>
        <w:t>Ancienneté au cabinet : Test</w:t>
      </w:r>
    </w:p>
    <w:p w14:paraId="7FF4FFDF" w14:textId="77777777" w:rsidR="00F5381F" w:rsidRDefault="004C5AA1">
      <w:pPr>
        <w:spacing w:after="80"/>
      </w:pPr>
      <w:r>
        <w:t>Diplôme : Test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Test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Test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Test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Test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Test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Test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Test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Test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Test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Test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