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Rija Tovo Tantely ANDRIANIRIANA</w:t>
      </w:r>
    </w:p>
    <w:p w14:paraId="2604FC8B" w14:textId="77777777" w:rsidR="00F5381F" w:rsidRDefault="004C5AA1">
      <w:pPr>
        <w:spacing w:after="80"/>
      </w:pPr>
      <w:r>
        <w:t>Grade actuel : RM</w:t>
      </w:r>
    </w:p>
    <w:p w14:paraId="28592BE0" w14:textId="77777777" w:rsidR="00F5381F" w:rsidRDefault="004C5AA1">
      <w:pPr>
        <w:spacing w:after="80"/>
      </w:pPr>
      <w:r>
        <w:t>Ancienneté au cabinet : 5</w:t>
      </w:r>
    </w:p>
    <w:p w14:paraId="7FF4FFDF" w14:textId="77777777" w:rsidR="00F5381F" w:rsidRDefault="004C5AA1">
      <w:pPr>
        <w:spacing w:after="80"/>
      </w:pPr>
      <w:r>
        <w:t>Diplôme : nan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ts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nan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nan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nan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nan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nan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nan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nan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nan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nan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