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Faratiana Andrianaivo RASOLONDRAIBE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