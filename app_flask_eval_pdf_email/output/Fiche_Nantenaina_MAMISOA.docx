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Nantenaina MAMISOA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