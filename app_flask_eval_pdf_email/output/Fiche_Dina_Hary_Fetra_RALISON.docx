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Dina Hary Fetra RALISON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