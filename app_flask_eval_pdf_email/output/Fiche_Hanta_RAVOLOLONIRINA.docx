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Hanta RAVOLOLONIRINA</w:t>
      </w:r>
    </w:p>
    <w:p w14:paraId="2604FC8B" w14:textId="77777777" w:rsidR="00F5381F" w:rsidRDefault="004C5AA1">
      <w:pPr>
        <w:spacing w:after="80"/>
      </w:pPr>
      <w:r>
        <w:t>Grade actuel : Test</w:t>
      </w:r>
    </w:p>
    <w:p w14:paraId="28592BE0" w14:textId="77777777" w:rsidR="00F5381F" w:rsidRDefault="004C5AA1">
      <w:pPr>
        <w:spacing w:after="80"/>
      </w:pPr>
      <w:r>
        <w:t>Ancienneté au cabinet : Test</w:t>
      </w:r>
    </w:p>
    <w:p w14:paraId="7FF4FFDF" w14:textId="77777777" w:rsidR="00F5381F" w:rsidRDefault="004C5AA1">
      <w:pPr>
        <w:spacing w:after="80"/>
      </w:pPr>
      <w:r>
        <w:t>Diplôme : Test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Test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Test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Test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Test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Test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Test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Test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Test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Test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Test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