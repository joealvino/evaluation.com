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Andriamihaja Voninahitriniaina RAZAFITSALAMA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