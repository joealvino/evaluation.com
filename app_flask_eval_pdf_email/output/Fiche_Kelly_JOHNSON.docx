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Kelly JOHNSON</w:t>
      </w:r>
    </w:p>
    <w:p w14:paraId="2604FC8B" w14:textId="77777777" w:rsidR="00F5381F" w:rsidRDefault="004C5AA1">
      <w:pPr>
        <w:spacing w:after="80"/>
      </w:pPr>
      <w:r>
        <w:t>Grade actuel : nan</w:t>
      </w:r>
    </w:p>
    <w:p w14:paraId="28592BE0" w14:textId="77777777" w:rsidR="00F5381F" w:rsidRDefault="004C5AA1">
      <w:pPr>
        <w:spacing w:after="80"/>
      </w:pPr>
      <w:r>
        <w:t>Ancienneté au cabinet : nan</w:t>
      </w:r>
    </w:p>
    <w:p w14:paraId="7FF4FFDF" w14:textId="77777777" w:rsidR="00F5381F" w:rsidRDefault="004C5AA1">
      <w:pPr>
        <w:spacing w:after="80"/>
      </w:pPr>
      <w:r>
        <w:t>Diplôme : nan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nan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nan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nan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nan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nan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nan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nan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nan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nan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nan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