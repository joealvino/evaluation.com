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Heritiana Harinaivoson RANDRIAMAMPIANINA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