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{{exercice}}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{{prenom}} {{nom}}</w:t>
      </w:r>
    </w:p>
    <w:p w14:paraId="2604FC8B" w14:textId="77777777" w:rsidR="00F5381F" w:rsidRDefault="004C5AA1">
      <w:pPr>
        <w:spacing w:after="80"/>
      </w:pPr>
      <w:r>
        <w:t>Grade actuel : {{grade_actuel}}</w:t>
      </w:r>
    </w:p>
    <w:p w14:paraId="28592BE0" w14:textId="77777777" w:rsidR="00F5381F" w:rsidRDefault="004C5AA1">
      <w:pPr>
        <w:spacing w:after="80"/>
      </w:pPr>
      <w:r>
        <w:t>Ancienneté au cabinet : {{anciennete_cabinet}}</w:t>
      </w:r>
    </w:p>
    <w:p w14:paraId="7FF4FFDF" w14:textId="77777777" w:rsidR="00F5381F" w:rsidRDefault="004C5AA1">
      <w:pPr>
        <w:spacing w:after="80"/>
      </w:pPr>
      <w:r>
        <w:t>Diplôme : {{diplome}}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{{objectifs_annee_ecoulee}}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{{objectifs_realises}}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{{forces}}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{{demotivation}}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{{souhaits_c_m_l_terme}}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{{objectifs_annee_a_venir}}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{{moyens_objectifs}}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{{grade_pretendu}}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{{commentaires_evaluateur}}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{{commentaires_collaborateur}}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